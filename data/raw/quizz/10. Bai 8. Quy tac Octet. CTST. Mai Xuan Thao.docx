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2D2C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8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QUY TẮC OCTET</w:t>
      </w:r>
    </w:p>
    <w:p w14:paraId="03C1ECC5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1A4F7BD" w14:textId="77777777" w:rsidR="005545E0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t xml:space="preserve">Câu 1. </w:t>
      </w:r>
      <w:r>
        <w:rPr>
          <w:rFonts w:eastAsia="Arial"/>
          <w:color w:val="000000"/>
        </w:rPr>
        <w:t xml:space="preserve">Theo quy tắc octet: </w:t>
      </w:r>
    </w:p>
    <w:p w14:paraId="70C0F402" w14:textId="77777777" w:rsidR="005545E0" w:rsidRDefault="00000000">
      <w:pPr>
        <w:pStyle w:val="NormalWeb"/>
        <w:spacing w:beforeAutospacing="0" w:after="210" w:afterAutospacing="0" w:line="240" w:lineRule="atLeast"/>
        <w:jc w:val="both"/>
      </w:pPr>
      <w:r>
        <w:tab/>
      </w:r>
      <w:r>
        <w:rPr>
          <w:b/>
        </w:rPr>
        <w:t>a.</w:t>
      </w:r>
      <w:r>
        <w:t xml:space="preserve"> </w:t>
      </w:r>
      <w:r>
        <w:rPr>
          <w:rFonts w:eastAsia="Arial"/>
          <w:color w:val="000000"/>
        </w:rPr>
        <w:t>Trong quá trình hình thành liên kết hóa học, nguyên tử các nguyên tố nhóm A có xu hướng tạo thành lớp vỏ ngoài cùng có</w:t>
      </w:r>
      <w:r>
        <w:rPr>
          <w:rFonts w:eastAsia="Arial"/>
          <w:color w:val="000000"/>
          <w:lang w:val="vi-VN"/>
        </w:rPr>
        <w:t xml:space="preserve"> 8</w:t>
      </w:r>
      <w:r>
        <w:rPr>
          <w:rFonts w:eastAsia="Arial"/>
        </w:rPr>
        <w:t xml:space="preserve"> electron tương ứng với khí hiếm gần nhất</w:t>
      </w:r>
      <w:r>
        <w:rPr>
          <w:rFonts w:eastAsia="Arial"/>
          <w:lang w:val="vi-VN"/>
        </w:rPr>
        <w:t>.</w:t>
      </w:r>
    </w:p>
    <w:p w14:paraId="355DF593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lang w:val="vi-VN"/>
        </w:rPr>
      </w:pPr>
      <w:r>
        <w:rPr>
          <w:b/>
        </w:rPr>
        <w:tab/>
        <w:t>b.</w:t>
      </w:r>
      <w:r>
        <w:t xml:space="preserve"> </w:t>
      </w:r>
      <w:r>
        <w:rPr>
          <w:rFonts w:eastAsia="Arial"/>
          <w:color w:val="000000"/>
        </w:rPr>
        <w:t>Trong quá trình hình thành liên kết hóa học, nguyên tử các nguyên tố nhóm A có xu hướng tạo thành lớp vỏ ngoài cùng có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</w:rPr>
        <w:t>2 electron tương ứng với kim loại gần nhất</w:t>
      </w:r>
      <w:r>
        <w:rPr>
          <w:rFonts w:eastAsia="Arial"/>
          <w:lang w:val="vi-VN"/>
        </w:rPr>
        <w:t>.</w:t>
      </w:r>
    </w:p>
    <w:p w14:paraId="70A2E430" w14:textId="77777777" w:rsidR="005545E0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</w:rPr>
        <w:tab/>
        <w:t xml:space="preserve">c. </w:t>
      </w:r>
      <w:r>
        <w:rPr>
          <w:rFonts w:eastAsia="Arial"/>
          <w:color w:val="000000"/>
        </w:rPr>
        <w:t>Trong quá trình hình thành liên kết hóa học, nguyên tử các nguyên tố nhóm A có xu hướng tạo thành lớp vỏ ngoài cùng có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</w:rPr>
        <w:t>8 electron tương ứng với khí hiếm gần nhất (hoặc 2 electron với khí hiếm helium)</w:t>
      </w:r>
      <w:r>
        <w:rPr>
          <w:rFonts w:eastAsia="Arial"/>
          <w:lang w:val="vi-VN"/>
        </w:rPr>
        <w:t>.</w:t>
      </w:r>
    </w:p>
    <w:p w14:paraId="3418F2D5" w14:textId="77777777" w:rsidR="005545E0" w:rsidRDefault="00000000">
      <w:pPr>
        <w:pStyle w:val="NormalWeb"/>
        <w:spacing w:beforeAutospacing="0" w:after="210" w:afterAutospacing="0" w:line="240" w:lineRule="atLeast"/>
        <w:jc w:val="both"/>
      </w:pPr>
      <w:r>
        <w:tab/>
      </w:r>
      <w:r>
        <w:rPr>
          <w:b/>
        </w:rPr>
        <w:t xml:space="preserve">d. </w:t>
      </w:r>
      <w:r>
        <w:rPr>
          <w:rFonts w:eastAsia="Arial"/>
          <w:color w:val="000000"/>
        </w:rPr>
        <w:t>Trong quá trình hình thành liên kết hóa học, nguyên tử các nguyên tố nhóm A có xu hướng tạo thành lớp vỏ ngoài cùng có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lang w:val="vi-VN"/>
        </w:rPr>
        <w:t>6</w:t>
      </w:r>
      <w:r>
        <w:rPr>
          <w:rFonts w:eastAsia="Arial"/>
        </w:rPr>
        <w:t xml:space="preserve"> electron tương ứng với </w:t>
      </w:r>
      <w:r>
        <w:rPr>
          <w:rFonts w:eastAsia="Arial"/>
          <w:lang w:val="vi-VN"/>
        </w:rPr>
        <w:t>phi kim</w:t>
      </w:r>
      <w:r>
        <w:rPr>
          <w:rFonts w:eastAsia="Arial"/>
        </w:rPr>
        <w:t xml:space="preserve"> gần nhất</w:t>
      </w:r>
      <w:r>
        <w:rPr>
          <w:rFonts w:eastAsia="Arial"/>
          <w:lang w:val="vi-VN"/>
        </w:rPr>
        <w:t>.</w:t>
      </w:r>
    </w:p>
    <w:p w14:paraId="3C28B6B6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color w:val="000000"/>
        </w:rPr>
      </w:pPr>
      <w:r>
        <w:rPr>
          <w:b/>
          <w:bCs/>
        </w:rPr>
        <w:t xml:space="preserve">Câu 2. </w:t>
      </w:r>
      <w:r>
        <w:rPr>
          <w:rFonts w:eastAsia="Arial"/>
          <w:color w:val="000000"/>
        </w:rPr>
        <w:t>Vì sao các nguyên tử lại liên kết với nhau thành phân tử?</w:t>
      </w:r>
    </w:p>
    <w:p w14:paraId="00F63C16" w14:textId="77777777" w:rsidR="005545E0" w:rsidRDefault="00000000">
      <w:pPr>
        <w:spacing w:before="60"/>
        <w:ind w:firstLineChars="150" w:firstLine="361"/>
        <w:jc w:val="both"/>
        <w:rPr>
          <w:rFonts w:ascii="Times New Roman" w:eastAsia="Arial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Để mỗi nguyên tử trong phân tử đạt được cơ cấu electron ổn định, bền vững</w:t>
      </w:r>
      <w:r>
        <w:rPr>
          <w:rFonts w:ascii="Times New Roman" w:eastAsia="Arial" w:hAnsi="Times New Roman" w:cs="Times New Roman"/>
          <w:sz w:val="24"/>
          <w:szCs w:val="24"/>
          <w:lang w:val="vi-VN"/>
        </w:rPr>
        <w:t>.</w:t>
      </w:r>
    </w:p>
    <w:p w14:paraId="016BD4EA" w14:textId="77777777" w:rsidR="005545E0" w:rsidRDefault="00000000">
      <w:pPr>
        <w:pStyle w:val="NormalWeb"/>
        <w:spacing w:beforeAutospacing="0" w:after="210" w:afterAutospacing="0" w:line="240" w:lineRule="atLeast"/>
        <w:ind w:firstLineChars="150" w:firstLine="361"/>
        <w:jc w:val="both"/>
        <w:rPr>
          <w:rFonts w:eastAsia="Arial"/>
          <w:color w:val="000000"/>
          <w:lang w:val="vi-VN"/>
        </w:rPr>
      </w:pPr>
      <w:r>
        <w:rPr>
          <w:b/>
        </w:rPr>
        <w:t>b.</w:t>
      </w:r>
      <w:r>
        <w:t xml:space="preserve"> </w:t>
      </w:r>
      <w:r>
        <w:rPr>
          <w:rFonts w:eastAsia="Arial"/>
          <w:color w:val="000000"/>
        </w:rPr>
        <w:t xml:space="preserve">Để mỗi nguyên tử trong phân tử đều đạt 8 electron </w:t>
      </w:r>
      <w:r>
        <w:rPr>
          <w:rFonts w:eastAsia="Arial"/>
        </w:rPr>
        <w:t>(hoặc 2 electron với khí hiếm helium)</w:t>
      </w:r>
      <w:r>
        <w:rPr>
          <w:rFonts w:eastAsia="Arial"/>
          <w:lang w:val="vi-VN"/>
        </w:rPr>
        <w:t xml:space="preserve"> </w:t>
      </w:r>
      <w:r>
        <w:rPr>
          <w:rFonts w:eastAsia="Arial"/>
          <w:color w:val="000000"/>
        </w:rPr>
        <w:t>ở lớp ngoài cùng</w:t>
      </w:r>
      <w:r>
        <w:rPr>
          <w:rFonts w:eastAsia="Arial"/>
          <w:color w:val="000000"/>
          <w:lang w:val="vi-VN"/>
        </w:rPr>
        <w:t>.</w:t>
      </w:r>
    </w:p>
    <w:p w14:paraId="20D3BBF9" w14:textId="77777777" w:rsidR="005545E0" w:rsidRDefault="00000000">
      <w:pPr>
        <w:spacing w:before="60"/>
        <w:ind w:firstLineChars="150" w:firstLine="36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Để tổng số electron ngoài cùng của các nguyên tử trong phân tử là 8.</w:t>
      </w:r>
    </w:p>
    <w:p w14:paraId="75DF0FD0" w14:textId="77777777" w:rsidR="005545E0" w:rsidRDefault="00000000">
      <w:pPr>
        <w:spacing w:before="60"/>
        <w:ind w:firstLineChars="150" w:firstLine="3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Để lớp ngoài cùng của mỗi nguyên tử trong phân tử có nhiều electron độc thân nhất.</w:t>
      </w:r>
    </w:p>
    <w:p w14:paraId="096E93A4" w14:textId="77777777" w:rsidR="005545E0" w:rsidRDefault="00000000">
      <w:pPr>
        <w:tabs>
          <w:tab w:val="left" w:pos="567"/>
          <w:tab w:val="left" w:pos="2552"/>
          <w:tab w:val="left" w:pos="4253"/>
          <w:tab w:val="left" w:pos="652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>
        <w:rPr>
          <w:rFonts w:ascii="Times New Roman" w:hAnsi="Times New Roman" w:cs="Times New Roman"/>
          <w:sz w:val="24"/>
          <w:szCs w:val="24"/>
        </w:rPr>
        <w:t xml:space="preserve">Theo </w:t>
      </w:r>
      <w:r>
        <w:rPr>
          <w:rFonts w:ascii="Times New Roman" w:hAnsi="Times New Roman" w:cs="Times New Roman"/>
          <w:bCs/>
          <w:iCs/>
          <w:sz w:val="24"/>
          <w:szCs w:val="24"/>
        </w:rPr>
        <w:t>quy t</w:t>
      </w:r>
      <w:r>
        <w:rPr>
          <w:rFonts w:ascii="Times New Roman" w:hAnsi="Times New Roman" w:cs="Times New Roman"/>
          <w:bCs/>
          <w:sz w:val="24"/>
          <w:szCs w:val="24"/>
        </w:rPr>
        <w:t>ắ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c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o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ctet </w:t>
      </w:r>
      <w:r>
        <w:rPr>
          <w:rFonts w:ascii="Times New Roman" w:hAnsi="Times New Roman" w:cs="Times New Roman"/>
          <w:sz w:val="24"/>
          <w:szCs w:val="24"/>
        </w:rPr>
        <w:t>thì nguyên tử có xu hướng đạt cấu trúc bền giống như</w:t>
      </w:r>
    </w:p>
    <w:p w14:paraId="7222BA31" w14:textId="77777777" w:rsidR="005545E0" w:rsidRDefault="00000000">
      <w:pPr>
        <w:tabs>
          <w:tab w:val="left" w:pos="284"/>
          <w:tab w:val="left" w:pos="567"/>
          <w:tab w:val="left" w:pos="2552"/>
          <w:tab w:val="left" w:pos="4253"/>
          <w:tab w:val="left" w:pos="5103"/>
          <w:tab w:val="left" w:pos="6521"/>
        </w:tabs>
        <w:spacing w:line="276" w:lineRule="auto"/>
        <w:ind w:firstLineChars="150" w:firstLine="3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K</w:t>
      </w:r>
      <w:r>
        <w:rPr>
          <w:rFonts w:ascii="Times New Roman" w:hAnsi="Times New Roman" w:cs="Times New Roman"/>
          <w:sz w:val="24"/>
          <w:szCs w:val="24"/>
        </w:rPr>
        <w:t>im loại kiềm gần kề.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4DCBCF" w14:textId="77777777" w:rsidR="005545E0" w:rsidRDefault="00000000">
      <w:pPr>
        <w:tabs>
          <w:tab w:val="left" w:pos="284"/>
          <w:tab w:val="left" w:pos="567"/>
          <w:tab w:val="left" w:pos="2552"/>
          <w:tab w:val="left" w:pos="4253"/>
          <w:tab w:val="left" w:pos="5103"/>
          <w:tab w:val="left" w:pos="6521"/>
        </w:tabs>
        <w:spacing w:line="276" w:lineRule="auto"/>
        <w:ind w:firstLineChars="150" w:firstLine="3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Phi kim</w:t>
      </w:r>
      <w:r>
        <w:rPr>
          <w:rFonts w:ascii="Times New Roman" w:hAnsi="Times New Roman" w:cs="Times New Roman"/>
          <w:sz w:val="24"/>
          <w:szCs w:val="24"/>
        </w:rPr>
        <w:t xml:space="preserve"> gần kề.</w:t>
      </w:r>
    </w:p>
    <w:p w14:paraId="78908E26" w14:textId="77777777" w:rsidR="005545E0" w:rsidRDefault="00000000">
      <w:pPr>
        <w:tabs>
          <w:tab w:val="left" w:pos="284"/>
          <w:tab w:val="left" w:pos="567"/>
          <w:tab w:val="left" w:pos="2552"/>
          <w:tab w:val="left" w:pos="4253"/>
          <w:tab w:val="left" w:pos="5103"/>
          <w:tab w:val="left" w:pos="6521"/>
        </w:tabs>
        <w:spacing w:line="276" w:lineRule="auto"/>
        <w:ind w:firstLineChars="150" w:firstLine="36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  <w:lang w:val="sv-SE"/>
        </w:rPr>
        <w:t>guyên tử halogen gần kề.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5CAA52B8" w14:textId="77777777" w:rsidR="005545E0" w:rsidRDefault="00000000">
      <w:pPr>
        <w:tabs>
          <w:tab w:val="left" w:pos="284"/>
          <w:tab w:val="left" w:pos="567"/>
          <w:tab w:val="left" w:pos="2552"/>
          <w:tab w:val="left" w:pos="4253"/>
          <w:tab w:val="left" w:pos="5103"/>
          <w:tab w:val="left" w:pos="6521"/>
        </w:tabs>
        <w:spacing w:line="276" w:lineRule="auto"/>
        <w:ind w:firstLineChars="150" w:firstLine="36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  <w:lang w:val="sv-SE"/>
        </w:rPr>
        <w:t>guyên tử khí hiếm gần kề.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34540F" w14:textId="77777777" w:rsidR="005545E0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4.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Nguyên tử nào sau đây có khuynh hướng đạt cấu hình electron bền của khí hiếm neon khi tham gia hình thành liên kết hóa học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?</w:t>
      </w:r>
    </w:p>
    <w:p w14:paraId="2B89768D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Chlorine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95D46A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Sulfur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3602D481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Oxygen</w:t>
      </w:r>
      <w:r>
        <w:rPr>
          <w:rFonts w:ascii="Times New Roman" w:eastAsia="Arial" w:hAnsi="Times New Roman" w:cs="Times New Roman"/>
          <w:sz w:val="24"/>
          <w:szCs w:val="24"/>
          <w:lang w:val="vi-VN"/>
        </w:rPr>
        <w:t>.</w:t>
      </w:r>
    </w:p>
    <w:p w14:paraId="259F2538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Sodium.</w:t>
      </w:r>
    </w:p>
    <w:p w14:paraId="65638C57" w14:textId="77777777" w:rsidR="005545E0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t xml:space="preserve">Câu 5. </w:t>
      </w:r>
      <w:r>
        <w:rPr>
          <w:rFonts w:eastAsia="Arial"/>
          <w:color w:val="000000"/>
        </w:rPr>
        <w:t>Nguyên tử của nguyên tố nào sau đây có xu hướng đạt cấu hình electron bền vững của khí hiếm argon khi tham gia hình thành liên kết hóa học?</w:t>
      </w:r>
    </w:p>
    <w:p w14:paraId="370BCBE2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Sulfur.</w:t>
      </w:r>
    </w:p>
    <w:p w14:paraId="5A99749E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Oxygen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4C1BB13B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F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luorine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5D6B0A7C" w14:textId="77777777" w:rsidR="005545E0" w:rsidRDefault="00000000">
      <w:pPr>
        <w:pStyle w:val="NormalWeb"/>
        <w:spacing w:beforeAutospacing="0" w:after="210" w:afterAutospacing="0" w:line="240" w:lineRule="atLeast"/>
        <w:ind w:firstLineChars="100" w:firstLine="241"/>
        <w:jc w:val="both"/>
        <w:rPr>
          <w:lang w:val="vi-VN"/>
        </w:rPr>
      </w:pPr>
      <w:r>
        <w:rPr>
          <w:b/>
        </w:rPr>
        <w:t xml:space="preserve">d. </w:t>
      </w:r>
      <w:r>
        <w:rPr>
          <w:rFonts w:eastAsia="Arial"/>
        </w:rPr>
        <w:t>Chlorine</w:t>
      </w:r>
      <w:r>
        <w:rPr>
          <w:rFonts w:eastAsia="Arial"/>
          <w:lang w:val="vi-VN"/>
        </w:rPr>
        <w:t>.</w:t>
      </w:r>
    </w:p>
    <w:p w14:paraId="6E7E2005" w14:textId="77777777" w:rsidR="005545E0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lastRenderedPageBreak/>
        <w:t xml:space="preserve">Câu 6. </w:t>
      </w:r>
      <w:r>
        <w:rPr>
          <w:rFonts w:eastAsia="Arial"/>
          <w:color w:val="000000"/>
        </w:rPr>
        <w:t>Để đạt được quy tắc octet</w:t>
      </w:r>
      <w:r>
        <w:rPr>
          <w:rFonts w:eastAsia="Arial"/>
          <w:color w:val="000000"/>
          <w:lang w:val="vi-VN"/>
        </w:rPr>
        <w:t>:</w:t>
      </w:r>
      <w:r>
        <w:rPr>
          <w:rFonts w:eastAsia="Arial"/>
          <w:color w:val="000000"/>
        </w:rPr>
        <w:t xml:space="preserve"> </w:t>
      </w:r>
    </w:p>
    <w:p w14:paraId="779F4C03" w14:textId="77777777" w:rsidR="005545E0" w:rsidRDefault="00000000">
      <w:pPr>
        <w:pStyle w:val="NormalWeb"/>
        <w:spacing w:beforeAutospacing="0" w:after="210" w:afterAutospacing="0" w:line="240" w:lineRule="atLeast"/>
        <w:ind w:firstLineChars="100" w:firstLine="241"/>
        <w:jc w:val="both"/>
        <w:rPr>
          <w:rFonts w:eastAsia="Arial"/>
          <w:color w:val="000000"/>
          <w:lang w:val="vi-VN"/>
        </w:rPr>
      </w:pPr>
      <w:r>
        <w:rPr>
          <w:b/>
        </w:rPr>
        <w:t>a.</w:t>
      </w:r>
      <w:r>
        <w:t xml:space="preserve"> </w:t>
      </w:r>
      <w:r>
        <w:rPr>
          <w:lang w:val="vi-VN"/>
        </w:rPr>
        <w:t>n</w:t>
      </w:r>
      <w:r>
        <w:rPr>
          <w:rFonts w:eastAsia="Arial"/>
          <w:color w:val="000000"/>
        </w:rPr>
        <w:t>guyên tử nitrogen (Z= 7) phải nhận</w:t>
      </w:r>
      <w:r>
        <w:rPr>
          <w:rFonts w:eastAsia="Arial"/>
          <w:color w:val="000000"/>
          <w:lang w:val="vi-VN"/>
        </w:rPr>
        <w:t xml:space="preserve"> 3</w:t>
      </w:r>
      <w:r>
        <w:rPr>
          <w:rFonts w:eastAsia="Arial"/>
          <w:color w:val="000000"/>
        </w:rPr>
        <w:t xml:space="preserve"> electron</w:t>
      </w:r>
      <w:r>
        <w:rPr>
          <w:rFonts w:eastAsia="Arial"/>
          <w:color w:val="000000"/>
          <w:lang w:val="vi-VN"/>
        </w:rPr>
        <w:t>.</w:t>
      </w:r>
    </w:p>
    <w:p w14:paraId="3533F405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guyên tử nitrogen (Z= 7) phải nh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ường 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electron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25253112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cs="Times New Roman"/>
          <w:sz w:val="24"/>
          <w:szCs w:val="24"/>
          <w:lang w:val="vi-VN"/>
        </w:rPr>
        <w:t>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guyên tử nitrogen (Z= 7) phải nhận</w:t>
      </w:r>
      <w:r>
        <w:rPr>
          <w:rFonts w:eastAsia="Arial" w:cs="Times New Roman"/>
          <w:color w:val="000000"/>
          <w:sz w:val="24"/>
          <w:szCs w:val="24"/>
          <w:lang w:val="vi-VN"/>
        </w:rPr>
        <w:t xml:space="preserve"> 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prot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1ED83D6F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cs="Times New Roman"/>
          <w:sz w:val="24"/>
          <w:szCs w:val="24"/>
          <w:lang w:val="vi-VN"/>
        </w:rPr>
        <w:t>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guyên tử nitrogen (Z= 7) phải nh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ận 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electron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 xml:space="preserve"> hoặc nhận</w:t>
      </w:r>
      <w:r>
        <w:rPr>
          <w:rFonts w:eastAsia="Arial" w:cs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prot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 xml:space="preserve"> đều được.</w:t>
      </w:r>
    </w:p>
    <w:p w14:paraId="68B98026" w14:textId="77777777" w:rsidR="005545E0" w:rsidRDefault="00000000">
      <w:pPr>
        <w:tabs>
          <w:tab w:val="left" w:pos="284"/>
          <w:tab w:val="left" w:pos="567"/>
          <w:tab w:val="left" w:pos="2552"/>
          <w:tab w:val="left" w:pos="4253"/>
          <w:tab w:val="left" w:pos="652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Nguyên tử của nguyên tố nào sau đây có xu hướng nhường đi 2 electron khi hình thành liên kết hoá học?</w:t>
      </w:r>
    </w:p>
    <w:p w14:paraId="2F760DD1" w14:textId="77777777" w:rsidR="005545E0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Calcium (Z = 20).</w:t>
      </w:r>
    </w:p>
    <w:p w14:paraId="5EFCE6DC" w14:textId="77777777" w:rsidR="005545E0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Aluminum (Z = 13).</w:t>
      </w:r>
    </w:p>
    <w:p w14:paraId="27318141" w14:textId="77777777" w:rsidR="005545E0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  <w:lang w:val="vi-VN"/>
        </w:rPr>
        <w:t>Magnesium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(Z = 12).</w:t>
      </w:r>
    </w:p>
    <w:p w14:paraId="313873B4" w14:textId="77777777" w:rsidR="005545E0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Oxygen (Z = 8).</w:t>
      </w:r>
    </w:p>
    <w:p w14:paraId="5DBB991B" w14:textId="77777777" w:rsidR="005545E0" w:rsidRDefault="00000000">
      <w:pPr>
        <w:pStyle w:val="BodyText"/>
        <w:tabs>
          <w:tab w:val="left" w:pos="5182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>
        <w:rPr>
          <w:rFonts w:ascii="Times New Roman" w:hAnsi="Times New Roman" w:cs="Times New Roman"/>
          <w:sz w:val="24"/>
          <w:szCs w:val="24"/>
        </w:rPr>
        <w:t>Khi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hình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thành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liên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kết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hóa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học,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nguyên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tử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có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số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hiệu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nào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sau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đây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có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xu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hướng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  <w:lang w:val="vi-VN"/>
        </w:rPr>
        <w:t>ận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electron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để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đạt cấu hình electron bền vững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tắc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sz w:val="24"/>
          <w:szCs w:val="24"/>
        </w:rPr>
        <w:t>tet?</w:t>
      </w:r>
    </w:p>
    <w:p w14:paraId="00ED7D0D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=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12.</w:t>
      </w:r>
    </w:p>
    <w:p w14:paraId="31E2FFD7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Z</w:t>
      </w:r>
      <w:r>
        <w:rPr>
          <w:rFonts w:ascii="Times New Roman" w:hAnsi="Times New Roman" w:cs="Times New Roman"/>
          <w:spacing w:val="-3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=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>
        <w:rPr>
          <w:rFonts w:ascii="Times New Roman" w:hAnsi="Times New Roman" w:cs="Times New Roman"/>
          <w:sz w:val="24"/>
          <w:szCs w:val="24"/>
          <w:lang w:val="vi"/>
        </w:rPr>
        <w:t>.</w:t>
      </w:r>
    </w:p>
    <w:p w14:paraId="6C7DA3B6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  <w:lang w:val="vi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=</w:t>
      </w:r>
      <w:r>
        <w:rPr>
          <w:rFonts w:ascii="Times New Roman" w:hAnsi="Times New Roman" w:cs="Times New Roman"/>
          <w:spacing w:val="-2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11.</w:t>
      </w:r>
    </w:p>
    <w:p w14:paraId="2AFE62D5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  <w:lang w:val="vi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=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"/>
        </w:rPr>
        <w:t>.</w:t>
      </w:r>
    </w:p>
    <w:p w14:paraId="7C226236" w14:textId="77777777" w:rsidR="005545E0" w:rsidRDefault="00000000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>
        <w:rPr>
          <w:rFonts w:ascii="Times New Roman" w:hAnsi="Times New Roman" w:cs="Times New Roman"/>
          <w:sz w:val="24"/>
          <w:szCs w:val="24"/>
        </w:rPr>
        <w:t>Khi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gia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hình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thành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liên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kết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hóa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học,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các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nguyên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tử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lithium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(Z = 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chlorine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(Z = 1</w:t>
      </w:r>
      <w:r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có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khuynh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hướng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đạt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cấu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hình electron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bền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lần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lượt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các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khí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hiếm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nào dưới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đây?</w:t>
      </w:r>
    </w:p>
    <w:p w14:paraId="4E1EB3D8" w14:textId="77777777" w:rsidR="005545E0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Helium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argon.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</w:p>
    <w:p w14:paraId="0AE6339F" w14:textId="77777777" w:rsidR="005545E0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Helium và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</w:p>
    <w:p w14:paraId="3C571F8C" w14:textId="77777777" w:rsidR="005545E0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Argon và helium.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620DF4" w14:textId="77777777" w:rsidR="005545E0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Neon và argon.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DBE5083" w14:textId="77777777" w:rsidR="005545E0" w:rsidRDefault="00000000">
      <w:pPr>
        <w:pStyle w:val="NormalWeb"/>
        <w:spacing w:beforeAutospacing="0" w:after="210" w:afterAutospacing="0" w:line="360" w:lineRule="auto"/>
        <w:jc w:val="both"/>
        <w:rPr>
          <w:lang w:val="vi-VN"/>
        </w:rPr>
      </w:pPr>
      <w:r>
        <w:rPr>
          <w:b/>
          <w:bCs/>
        </w:rPr>
        <w:t xml:space="preserve">Câu 10. </w:t>
      </w:r>
      <w:r>
        <w:rPr>
          <w:lang w:val="vi-VN"/>
        </w:rPr>
        <w:t>Nguyên tử trong phân tử nào dưới đây ngoại lệ với quy tắc octet?</w:t>
      </w:r>
    </w:p>
    <w:p w14:paraId="192389A2" w14:textId="77777777" w:rsidR="005545E0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</w:p>
    <w:p w14:paraId="0363CFBE" w14:textId="77777777" w:rsidR="005545E0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</w:p>
    <w:p w14:paraId="27254EDE" w14:textId="77777777" w:rsidR="005545E0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  <w:lang w:val="vi-VN"/>
        </w:rPr>
        <w:t>BF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4F5FE1" w14:textId="77777777" w:rsidR="005545E0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  <w:lang w:val="vi-VN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91E34A5" w14:textId="77777777" w:rsidR="005545E0" w:rsidRDefault="005545E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68C16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0FC90249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color w:val="000000"/>
          <w:lang w:val="vi-VN"/>
        </w:rPr>
      </w:pPr>
      <w:r>
        <w:rPr>
          <w:b/>
          <w:bCs/>
        </w:rPr>
        <w:t xml:space="preserve">Câu 1. </w:t>
      </w:r>
      <w:r>
        <w:rPr>
          <w:lang w:val="vi-VN"/>
        </w:rPr>
        <w:t>Trong các n</w:t>
      </w:r>
      <w:r>
        <w:rPr>
          <w:rFonts w:eastAsia="Arial"/>
          <w:color w:val="000000"/>
        </w:rPr>
        <w:t>guyên tử sau đây</w:t>
      </w:r>
      <w:r>
        <w:rPr>
          <w:rFonts w:eastAsia="Arial"/>
          <w:color w:val="000000"/>
          <w:lang w:val="vi-VN"/>
        </w:rPr>
        <w:t xml:space="preserve">: </w:t>
      </w:r>
      <w:r>
        <w:rPr>
          <w:rFonts w:eastAsia="Arial"/>
          <w:color w:val="000000"/>
        </w:rPr>
        <w:t>Chlorine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>Sulfur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</w:rPr>
        <w:t>Oxygen</w:t>
      </w:r>
      <w:r>
        <w:rPr>
          <w:rFonts w:eastAsia="Arial"/>
          <w:lang w:val="vi-VN"/>
        </w:rPr>
        <w:t>,</w:t>
      </w:r>
      <w:r>
        <w:rPr>
          <w:rFonts w:eastAsia="Arial"/>
          <w:color w:val="FF0000"/>
          <w:lang w:val="vi-VN"/>
        </w:rPr>
        <w:t xml:space="preserve"> </w:t>
      </w:r>
      <w:r>
        <w:rPr>
          <w:rFonts w:eastAsia="Arial"/>
          <w:color w:val="000000"/>
        </w:rPr>
        <w:t>Hydrogen</w:t>
      </w:r>
      <w:r>
        <w:rPr>
          <w:rFonts w:eastAsia="Arial"/>
          <w:color w:val="000000"/>
          <w:lang w:val="vi-VN"/>
        </w:rPr>
        <w:t xml:space="preserve">. Có bao nhiêu nguyên tử </w:t>
      </w:r>
      <w:r>
        <w:rPr>
          <w:rFonts w:eastAsia="Arial"/>
          <w:color w:val="000000"/>
        </w:rPr>
        <w:t>có khuynh hướng đạt cấu hình electron bền của khí hiếm neon khi tham gia hình thành liên kết hóa học</w:t>
      </w:r>
      <w:r>
        <w:rPr>
          <w:rFonts w:eastAsia="Arial"/>
          <w:color w:val="000000"/>
          <w:lang w:val="vi-VN"/>
        </w:rPr>
        <w:t>?</w:t>
      </w:r>
    </w:p>
    <w:p w14:paraId="2D695947" w14:textId="77777777" w:rsidR="005545E0" w:rsidRDefault="005545E0">
      <w:pPr>
        <w:pStyle w:val="NormalWeb"/>
        <w:spacing w:beforeAutospacing="0" w:after="210" w:afterAutospacing="0" w:line="240" w:lineRule="atLeast"/>
        <w:jc w:val="both"/>
        <w:rPr>
          <w:b/>
          <w:bCs/>
        </w:rPr>
      </w:pPr>
    </w:p>
    <w:p w14:paraId="3D92B975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</w:rPr>
      </w:pPr>
      <w:r>
        <w:rPr>
          <w:b/>
          <w:bCs/>
        </w:rPr>
        <w:lastRenderedPageBreak/>
        <w:t xml:space="preserve">Câu 2. </w:t>
      </w:r>
      <w:r>
        <w:rPr>
          <w:lang w:val="vi-VN"/>
        </w:rPr>
        <w:t>Trong các n</w:t>
      </w:r>
      <w:r>
        <w:rPr>
          <w:rFonts w:eastAsia="Arial"/>
          <w:color w:val="000000"/>
        </w:rPr>
        <w:t>guyên tử sau đây</w:t>
      </w:r>
      <w:r>
        <w:rPr>
          <w:rFonts w:eastAsia="Arial"/>
          <w:color w:val="000000"/>
          <w:lang w:val="vi-VN"/>
        </w:rPr>
        <w:t>:</w:t>
      </w:r>
      <w:r>
        <w:rPr>
          <w:rFonts w:eastAsia="Arial"/>
          <w:color w:val="000000"/>
        </w:rPr>
        <w:t xml:space="preserve"> Fluorine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>Oxygen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>Hydrogen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</w:rPr>
        <w:t>Chlorine</w:t>
      </w:r>
      <w:r>
        <w:rPr>
          <w:rFonts w:eastAsia="Arial"/>
          <w:lang w:val="vi-VN"/>
        </w:rPr>
        <w:t>, Sulfur.</w:t>
      </w:r>
      <w:r>
        <w:rPr>
          <w:rFonts w:eastAsia="Arial"/>
          <w:color w:val="FF0000"/>
          <w:lang w:val="vi-VN"/>
        </w:rPr>
        <w:t xml:space="preserve"> </w:t>
      </w:r>
      <w:r>
        <w:rPr>
          <w:rFonts w:eastAsia="Arial"/>
          <w:color w:val="000000"/>
          <w:lang w:val="vi-VN"/>
        </w:rPr>
        <w:t>Có bao nhiêu n</w:t>
      </w:r>
      <w:r>
        <w:rPr>
          <w:rFonts w:eastAsia="Arial"/>
          <w:color w:val="000000"/>
        </w:rPr>
        <w:t>guyên tử có xu hướng đạt cấu hình electron bền vững của khí hiếm argon khi tham gia hình thành liên kết hóa học?</w:t>
      </w:r>
    </w:p>
    <w:p w14:paraId="40E18DFA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 xml:space="preserve">Câu 3. </w:t>
      </w:r>
      <w:r>
        <w:rPr>
          <w:rFonts w:eastAsia="Arial"/>
          <w:color w:val="000000"/>
        </w:rPr>
        <w:t>Để đạt quy tắc octet, nguyên tử của nguyên tố potassium (Z = 19) phải nhường đi</w:t>
      </w:r>
      <w:r>
        <w:rPr>
          <w:rFonts w:eastAsia="Arial"/>
          <w:color w:val="000000"/>
          <w:lang w:val="vi-VN"/>
        </w:rPr>
        <w:t xml:space="preserve"> mấy electron?</w:t>
      </w:r>
    </w:p>
    <w:p w14:paraId="28108CCF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lang w:val="vi-VN"/>
        </w:rPr>
      </w:pPr>
      <w:r>
        <w:rPr>
          <w:b/>
          <w:bCs/>
        </w:rPr>
        <w:t xml:space="preserve">Câu 4. </w:t>
      </w:r>
      <w:r>
        <w:rPr>
          <w:lang w:val="vi-VN"/>
        </w:rPr>
        <w:t>T</w:t>
      </w:r>
      <w:r>
        <w:rPr>
          <w:rFonts w:eastAsia="Arial"/>
          <w:color w:val="000000"/>
        </w:rPr>
        <w:t>heo quy tắc octet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 xml:space="preserve">nguyên tử Mg (Z = 12) </w:t>
      </w:r>
      <w:r>
        <w:rPr>
          <w:rFonts w:eastAsia="Arial"/>
          <w:color w:val="000000"/>
          <w:lang w:val="vi-VN"/>
        </w:rPr>
        <w:t>nhường 2 electron hình thành ion Mg có điện tích bao nhiêu?</w:t>
      </w:r>
    </w:p>
    <w:p w14:paraId="1DF6A4A3" w14:textId="77777777" w:rsidR="005545E0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t xml:space="preserve">Câu 5. </w:t>
      </w:r>
      <w:r>
        <w:rPr>
          <w:rFonts w:eastAsia="Arial"/>
          <w:color w:val="000000"/>
        </w:rPr>
        <w:t>Để đạt được quy tắc octet, nguyên tử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color w:val="000000"/>
        </w:rPr>
        <w:t>o</w:t>
      </w:r>
      <w:r>
        <w:rPr>
          <w:rFonts w:eastAsia="Arial"/>
          <w:color w:val="000000"/>
          <w:lang w:val="vi-VN"/>
        </w:rPr>
        <w:t>xy</w:t>
      </w:r>
      <w:r>
        <w:rPr>
          <w:rFonts w:eastAsia="Arial"/>
          <w:color w:val="000000"/>
        </w:rPr>
        <w:t xml:space="preserve">gen (Z= </w:t>
      </w:r>
      <w:r>
        <w:rPr>
          <w:rFonts w:eastAsia="Arial"/>
          <w:color w:val="000000"/>
          <w:lang w:val="vi-VN"/>
        </w:rPr>
        <w:t>8</w:t>
      </w:r>
      <w:r>
        <w:rPr>
          <w:rFonts w:eastAsia="Arial"/>
          <w:color w:val="000000"/>
        </w:rPr>
        <w:t>) phải nhận thêm</w:t>
      </w:r>
      <w:r>
        <w:rPr>
          <w:rFonts w:eastAsia="Arial"/>
          <w:color w:val="000000"/>
          <w:lang w:val="vi-VN"/>
        </w:rPr>
        <w:t xml:space="preserve"> mấy electron?</w:t>
      </w:r>
    </w:p>
    <w:p w14:paraId="1A16C6FA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i/>
        </w:rPr>
      </w:pPr>
      <w:r>
        <w:rPr>
          <w:b/>
          <w:bCs/>
        </w:rPr>
        <w:t xml:space="preserve">Câu 6. </w:t>
      </w:r>
      <w:r>
        <w:rPr>
          <w:rFonts w:eastAsia="Arial"/>
          <w:color w:val="000000"/>
        </w:rPr>
        <w:t>Ion aluminium có cấu hình electron của khí hiếm tương ứng nào</w:t>
      </w:r>
      <w:r>
        <w:rPr>
          <w:rFonts w:eastAsia="Arial"/>
          <w:color w:val="000000"/>
          <w:lang w:val="vi-VN"/>
        </w:rPr>
        <w:t>?</w:t>
      </w:r>
    </w:p>
    <w:p w14:paraId="76DC1C6A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>Câu 7.</w:t>
      </w:r>
      <w:r>
        <w:rPr>
          <w:b/>
          <w:bCs/>
          <w:lang w:val="vi-VN"/>
        </w:rPr>
        <w:t xml:space="preserve"> </w:t>
      </w:r>
      <w:r>
        <w:rPr>
          <w:rFonts w:eastAsia="Arial"/>
          <w:color w:val="000000"/>
        </w:rPr>
        <w:t xml:space="preserve">Nguyên tử Y có 15 proton. Khi hình thành liên kết hóa học Y có xu hướng hình thành ion có </w:t>
      </w:r>
      <w:r>
        <w:rPr>
          <w:rFonts w:eastAsia="Arial"/>
          <w:color w:val="000000"/>
          <w:lang w:val="vi-VN"/>
        </w:rPr>
        <w:t>điện tích bao nhiêu?</w:t>
      </w:r>
    </w:p>
    <w:p w14:paraId="753B062A" w14:textId="77777777" w:rsidR="005545E0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t xml:space="preserve">Câu 8. </w:t>
      </w:r>
      <w:r>
        <w:rPr>
          <w:rFonts w:eastAsia="Arial"/>
          <w:color w:val="000000"/>
        </w:rPr>
        <w:t xml:space="preserve">Nguyên tử X có </w:t>
      </w:r>
      <w:r>
        <w:rPr>
          <w:rFonts w:eastAsia="Arial"/>
          <w:color w:val="000000"/>
          <w:lang w:val="vi-VN"/>
        </w:rPr>
        <w:t>16</w:t>
      </w:r>
      <w:r>
        <w:rPr>
          <w:rFonts w:eastAsia="Arial"/>
          <w:color w:val="000000"/>
        </w:rPr>
        <w:t xml:space="preserve"> electron. Ion được tạo thành từ X theo quy tắc octet có</w:t>
      </w:r>
      <w:r>
        <w:rPr>
          <w:rFonts w:eastAsia="Arial"/>
          <w:color w:val="000000"/>
          <w:lang w:val="vi-VN"/>
        </w:rPr>
        <w:t xml:space="preserve"> mấy</w:t>
      </w:r>
      <w:r>
        <w:rPr>
          <w:rFonts w:eastAsia="Arial"/>
          <w:color w:val="000000"/>
        </w:rPr>
        <w:t xml:space="preserve"> electron</w:t>
      </w:r>
      <w:r>
        <w:rPr>
          <w:rFonts w:eastAsia="Arial"/>
          <w:color w:val="000000"/>
          <w:lang w:val="vi-VN"/>
        </w:rPr>
        <w:t>?</w:t>
      </w:r>
    </w:p>
    <w:p w14:paraId="74687C9B" w14:textId="77777777" w:rsidR="005545E0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Có mấy phân tử trong phân tử dưới đây ngoại lệ với quy tắc octet: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O, NH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, BH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NO, SF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?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6781302E" w14:textId="77777777" w:rsidR="005545E0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>
        <w:rPr>
          <w:rFonts w:ascii="Times New Roman" w:hAnsi="Times New Roman" w:cs="Times New Roman"/>
          <w:sz w:val="24"/>
          <w:szCs w:val="24"/>
          <w:lang w:val="vi-VN"/>
        </w:rPr>
        <w:t>Cho các phân tử: Cl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, 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O, NaF và CH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. Có bao nhiêu nguyên tử trong các phân tử trên đạt cấu hình electron bền vững của khí hiếm neon?</w:t>
      </w:r>
    </w:p>
    <w:p w14:paraId="622247E0" w14:textId="77777777" w:rsidR="005545E0" w:rsidRDefault="005545E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82C3D2E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5545E0" w14:paraId="697D6AC4" w14:textId="77777777">
        <w:tc>
          <w:tcPr>
            <w:tcW w:w="959" w:type="dxa"/>
          </w:tcPr>
          <w:p w14:paraId="343401A0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4A2F30E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F736589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590AEFE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13A2D83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694DD1FB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5545E0" w14:paraId="0F9A06FB" w14:textId="77777777">
        <w:tc>
          <w:tcPr>
            <w:tcW w:w="959" w:type="dxa"/>
            <w:vMerge w:val="restart"/>
            <w:vAlign w:val="center"/>
          </w:tcPr>
          <w:p w14:paraId="0B75C037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F5BBDBF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3D8B11F7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B3D18CF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11ED7C2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EC03ABB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5545E0" w14:paraId="368145E3" w14:textId="77777777">
        <w:tc>
          <w:tcPr>
            <w:tcW w:w="959" w:type="dxa"/>
            <w:vMerge/>
          </w:tcPr>
          <w:p w14:paraId="230A8601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5C39E6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1CA04DD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CD770C6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00E27D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3A1AF04B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1840998E" w14:textId="77777777">
        <w:tc>
          <w:tcPr>
            <w:tcW w:w="959" w:type="dxa"/>
            <w:vMerge/>
          </w:tcPr>
          <w:p w14:paraId="1862F85F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DF255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36A913E3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F6CC0A9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27DB0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60A67E5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5205A278" w14:textId="77777777">
        <w:tc>
          <w:tcPr>
            <w:tcW w:w="959" w:type="dxa"/>
            <w:vMerge/>
          </w:tcPr>
          <w:p w14:paraId="014F9C81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33B20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68412349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F3990A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D42CF3B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5714BF8F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0A9BDBCB" w14:textId="77777777">
        <w:tc>
          <w:tcPr>
            <w:tcW w:w="959" w:type="dxa"/>
            <w:vMerge w:val="restart"/>
            <w:vAlign w:val="center"/>
          </w:tcPr>
          <w:p w14:paraId="3D36C769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98CDD9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2C1E9B0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2D2EA1BB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70FF474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0C5DEEB9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5545E0" w14:paraId="388BA1D6" w14:textId="77777777">
        <w:tc>
          <w:tcPr>
            <w:tcW w:w="959" w:type="dxa"/>
            <w:vMerge/>
          </w:tcPr>
          <w:p w14:paraId="184BB126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AD7AD5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F218E5D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355F629F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749A0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AB04D20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0F8C4BB6" w14:textId="77777777">
        <w:tc>
          <w:tcPr>
            <w:tcW w:w="959" w:type="dxa"/>
            <w:vMerge/>
          </w:tcPr>
          <w:p w14:paraId="5FCC6715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F9B7063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933650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53B86A74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D8CFF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6CAEF8D1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5545E0" w14:paraId="3EED927D" w14:textId="77777777">
        <w:tc>
          <w:tcPr>
            <w:tcW w:w="959" w:type="dxa"/>
            <w:vMerge/>
          </w:tcPr>
          <w:p w14:paraId="14413A3F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642E0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F474DD1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3D80FB08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2B2CE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B66B9A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5228C2CE" w14:textId="77777777">
        <w:tc>
          <w:tcPr>
            <w:tcW w:w="959" w:type="dxa"/>
            <w:vMerge w:val="restart"/>
            <w:vAlign w:val="center"/>
          </w:tcPr>
          <w:p w14:paraId="3B19962F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FA35B92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8FCC95B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4C56F51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154C464D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A31C39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056099AD" w14:textId="77777777">
        <w:tc>
          <w:tcPr>
            <w:tcW w:w="959" w:type="dxa"/>
            <w:vMerge/>
          </w:tcPr>
          <w:p w14:paraId="00C641F7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0DD4E23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50B7167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30A55CF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8AB46D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1A38855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5545E0" w14:paraId="15BD3BDF" w14:textId="77777777">
        <w:tc>
          <w:tcPr>
            <w:tcW w:w="959" w:type="dxa"/>
            <w:vMerge/>
          </w:tcPr>
          <w:p w14:paraId="65F43C5D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5BCB6A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13B893C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B099148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17512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7E90D80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5A99A24B" w14:textId="77777777">
        <w:trPr>
          <w:trHeight w:val="648"/>
        </w:trPr>
        <w:tc>
          <w:tcPr>
            <w:tcW w:w="959" w:type="dxa"/>
            <w:vMerge/>
          </w:tcPr>
          <w:p w14:paraId="17AEA910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298967E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2D224C8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2D9F1A8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18B48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4D2EB4B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5545E0" w14:paraId="317EFFF1" w14:textId="77777777">
        <w:tc>
          <w:tcPr>
            <w:tcW w:w="959" w:type="dxa"/>
            <w:vMerge w:val="restart"/>
            <w:vAlign w:val="center"/>
          </w:tcPr>
          <w:p w14:paraId="52F3EF70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3356D82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3B6FB8D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7DDD3CA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2B6C596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6AEF878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5545E0" w14:paraId="02A9EF92" w14:textId="77777777">
        <w:tc>
          <w:tcPr>
            <w:tcW w:w="959" w:type="dxa"/>
            <w:vMerge/>
          </w:tcPr>
          <w:p w14:paraId="702D8D33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E8ED6C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8D1CCC8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53A9FB9B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26592D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937F47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2169187D" w14:textId="77777777">
        <w:tc>
          <w:tcPr>
            <w:tcW w:w="959" w:type="dxa"/>
            <w:vMerge/>
          </w:tcPr>
          <w:p w14:paraId="4C5856F5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40CC135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285CF4AF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11239CBE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E40DD39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973900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74EB5D20" w14:textId="77777777">
        <w:tc>
          <w:tcPr>
            <w:tcW w:w="959" w:type="dxa"/>
            <w:vMerge/>
          </w:tcPr>
          <w:p w14:paraId="57DD32E0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BF58F71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768CDA9B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14AB767B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ECFE11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EDB7A2F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42E36672" w14:textId="77777777">
        <w:tc>
          <w:tcPr>
            <w:tcW w:w="959" w:type="dxa"/>
            <w:vMerge w:val="restart"/>
            <w:vAlign w:val="center"/>
          </w:tcPr>
          <w:p w14:paraId="04607ECD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4ED40C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CDB2F58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FB41205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5A24157E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35596E2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5BE187DA" w14:textId="77777777">
        <w:tc>
          <w:tcPr>
            <w:tcW w:w="959" w:type="dxa"/>
            <w:vMerge/>
          </w:tcPr>
          <w:p w14:paraId="28DDF78F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6F021D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4BB0F238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5E492675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5547B9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DAD494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545E0" w14:paraId="6FB53B57" w14:textId="77777777">
        <w:tc>
          <w:tcPr>
            <w:tcW w:w="959" w:type="dxa"/>
            <w:vMerge/>
          </w:tcPr>
          <w:p w14:paraId="7625AC94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E5AA9A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172BE15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097150E7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B39768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684CCE5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5545E0" w14:paraId="13F99EE0" w14:textId="77777777">
        <w:tc>
          <w:tcPr>
            <w:tcW w:w="959" w:type="dxa"/>
            <w:vMerge/>
          </w:tcPr>
          <w:p w14:paraId="16B263C1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4A9B35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D52BEDF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3A711A73" w14:textId="77777777" w:rsidR="005545E0" w:rsidRDefault="005545E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10726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2020EA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</w:tbl>
    <w:p w14:paraId="6A50A84D" w14:textId="77777777" w:rsidR="005545E0" w:rsidRDefault="005545E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558344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6"/>
      </w:tblGrid>
      <w:tr w:rsidR="005545E0" w14:paraId="17922611" w14:textId="77777777">
        <w:tc>
          <w:tcPr>
            <w:tcW w:w="2676" w:type="dxa"/>
          </w:tcPr>
          <w:p w14:paraId="729993C1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08C63AF8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7D0E647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641F15BF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5545E0" w14:paraId="376FDFA9" w14:textId="77777777">
        <w:tc>
          <w:tcPr>
            <w:tcW w:w="2676" w:type="dxa"/>
          </w:tcPr>
          <w:p w14:paraId="5CCB204F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77A35122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2676" w:type="dxa"/>
          </w:tcPr>
          <w:p w14:paraId="4F6C8EC5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12ADFA81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Ne</w:t>
            </w:r>
          </w:p>
        </w:tc>
      </w:tr>
      <w:tr w:rsidR="005545E0" w14:paraId="66BF89E7" w14:textId="77777777">
        <w:tc>
          <w:tcPr>
            <w:tcW w:w="2676" w:type="dxa"/>
          </w:tcPr>
          <w:p w14:paraId="59E42418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2049946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</w:t>
            </w:r>
          </w:p>
        </w:tc>
        <w:tc>
          <w:tcPr>
            <w:tcW w:w="2676" w:type="dxa"/>
          </w:tcPr>
          <w:p w14:paraId="41CFB5B2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587A4BEC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3-</w:t>
            </w:r>
          </w:p>
        </w:tc>
      </w:tr>
      <w:tr w:rsidR="005545E0" w14:paraId="79AA1CF4" w14:textId="77777777">
        <w:tc>
          <w:tcPr>
            <w:tcW w:w="2676" w:type="dxa"/>
          </w:tcPr>
          <w:p w14:paraId="5D1A55B5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5656E515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2676" w:type="dxa"/>
          </w:tcPr>
          <w:p w14:paraId="5E9F38C9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1D524EEA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18</w:t>
            </w:r>
          </w:p>
        </w:tc>
      </w:tr>
      <w:tr w:rsidR="005545E0" w14:paraId="400C79EB" w14:textId="77777777">
        <w:tc>
          <w:tcPr>
            <w:tcW w:w="2676" w:type="dxa"/>
          </w:tcPr>
          <w:p w14:paraId="0E25B47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57888AB3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2+</w:t>
            </w:r>
          </w:p>
        </w:tc>
        <w:tc>
          <w:tcPr>
            <w:tcW w:w="2676" w:type="dxa"/>
          </w:tcPr>
          <w:p w14:paraId="2C3DD69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5B5DFF00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</w:t>
            </w:r>
          </w:p>
        </w:tc>
      </w:tr>
      <w:tr w:rsidR="005545E0" w14:paraId="3E273AB2" w14:textId="77777777">
        <w:tc>
          <w:tcPr>
            <w:tcW w:w="2676" w:type="dxa"/>
          </w:tcPr>
          <w:p w14:paraId="39ADFAD2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627C2AF2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</w:t>
            </w:r>
          </w:p>
        </w:tc>
        <w:tc>
          <w:tcPr>
            <w:tcW w:w="2676" w:type="dxa"/>
          </w:tcPr>
          <w:p w14:paraId="50886BE4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1C9FEBD6" w14:textId="77777777" w:rsidR="005545E0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4</w:t>
            </w:r>
          </w:p>
        </w:tc>
      </w:tr>
    </w:tbl>
    <w:p w14:paraId="0203A339" w14:textId="77777777" w:rsidR="005545E0" w:rsidRDefault="005545E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996C0A" w14:textId="77777777" w:rsidR="005545E0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78D2AD86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color w:val="000000"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1</w:t>
      </w:r>
      <w:r>
        <w:rPr>
          <w:b/>
          <w:bCs/>
        </w:rPr>
        <w:t xml:space="preserve">. </w:t>
      </w:r>
      <w:r>
        <w:rPr>
          <w:rFonts w:eastAsia="Arial"/>
          <w:color w:val="000000"/>
          <w:lang w:val="vi-VN"/>
        </w:rPr>
        <w:t xml:space="preserve">Có </w:t>
      </w:r>
      <w:r>
        <w:rPr>
          <w:rFonts w:eastAsia="Arial"/>
          <w:b/>
          <w:bCs/>
          <w:color w:val="000000"/>
          <w:lang w:val="vi-VN"/>
        </w:rPr>
        <w:t>1</w:t>
      </w:r>
      <w:r>
        <w:rPr>
          <w:rFonts w:eastAsia="Arial"/>
          <w:color w:val="000000"/>
          <w:lang w:val="vi-VN"/>
        </w:rPr>
        <w:t xml:space="preserve"> nguyên tử </w:t>
      </w:r>
      <w:r>
        <w:rPr>
          <w:rFonts w:eastAsia="Arial"/>
          <w:color w:val="000000"/>
        </w:rPr>
        <w:t>có khuynh hướng đạt cấu hình electron bền của khí hiếm neon khi tham gia hình thành liên kết hóa học</w:t>
      </w:r>
      <w:r>
        <w:rPr>
          <w:rFonts w:eastAsia="Arial"/>
          <w:color w:val="000000"/>
          <w:lang w:val="vi-VN"/>
        </w:rPr>
        <w:t xml:space="preserve">: </w:t>
      </w:r>
      <w:r>
        <w:rPr>
          <w:rFonts w:eastAsia="Arial"/>
        </w:rPr>
        <w:t>Oxygen</w:t>
      </w:r>
      <w:r>
        <w:rPr>
          <w:rFonts w:eastAsia="Arial"/>
          <w:lang w:val="vi-VN"/>
        </w:rPr>
        <w:t>.</w:t>
      </w:r>
    </w:p>
    <w:p w14:paraId="4557E21E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2</w:t>
      </w:r>
      <w:r>
        <w:rPr>
          <w:b/>
          <w:bCs/>
        </w:rPr>
        <w:t>.</w:t>
      </w:r>
      <w:r>
        <w:rPr>
          <w:b/>
          <w:bCs/>
          <w:lang w:val="vi-VN"/>
        </w:rPr>
        <w:t xml:space="preserve"> </w:t>
      </w:r>
      <w:r>
        <w:rPr>
          <w:rFonts w:eastAsia="Arial"/>
          <w:color w:val="000000"/>
          <w:lang w:val="vi-VN"/>
        </w:rPr>
        <w:t xml:space="preserve">Có </w:t>
      </w:r>
      <w:r>
        <w:rPr>
          <w:rFonts w:eastAsia="Arial"/>
          <w:b/>
          <w:bCs/>
          <w:color w:val="000000"/>
          <w:lang w:val="vi-VN"/>
        </w:rPr>
        <w:t xml:space="preserve">2 </w:t>
      </w:r>
      <w:r>
        <w:rPr>
          <w:rFonts w:eastAsia="Arial"/>
          <w:color w:val="000000"/>
          <w:lang w:val="vi-VN"/>
        </w:rPr>
        <w:t>n</w:t>
      </w:r>
      <w:r>
        <w:rPr>
          <w:rFonts w:eastAsia="Arial"/>
          <w:color w:val="000000"/>
        </w:rPr>
        <w:t>guyên tử có xu hướng đạt cấu hình electron bền vững của khí hiếm argon khi tham gia hình thành liên kết hóa học</w:t>
      </w:r>
      <w:r>
        <w:rPr>
          <w:rFonts w:eastAsia="Arial"/>
          <w:color w:val="000000"/>
          <w:lang w:val="vi-VN"/>
        </w:rPr>
        <w:t xml:space="preserve">: </w:t>
      </w:r>
      <w:r>
        <w:rPr>
          <w:rFonts w:eastAsia="Arial"/>
        </w:rPr>
        <w:t>Chlorine</w:t>
      </w:r>
      <w:r>
        <w:rPr>
          <w:rFonts w:eastAsia="Arial"/>
          <w:lang w:val="vi-VN"/>
        </w:rPr>
        <w:t>, Sulfur.</w:t>
      </w:r>
    </w:p>
    <w:p w14:paraId="578A7D3A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3</w:t>
      </w:r>
      <w:r>
        <w:rPr>
          <w:b/>
          <w:bCs/>
        </w:rPr>
        <w:t>.</w:t>
      </w:r>
      <w:r>
        <w:rPr>
          <w:b/>
          <w:bCs/>
          <w:lang w:val="vi-VN"/>
        </w:rPr>
        <w:t xml:space="preserve"> </w:t>
      </w:r>
      <w:r>
        <w:rPr>
          <w:rFonts w:eastAsia="Arial"/>
          <w:color w:val="000000"/>
        </w:rPr>
        <w:t>Để đạt quy tắc octet, nguyên tử của nguyên tố potassium (Z = 19) phải nhường đi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b/>
          <w:bCs/>
          <w:color w:val="000000"/>
          <w:lang w:val="vi-VN"/>
        </w:rPr>
        <w:t>1</w:t>
      </w:r>
      <w:r>
        <w:rPr>
          <w:rFonts w:eastAsia="Arial"/>
          <w:color w:val="000000"/>
          <w:lang w:val="vi-VN"/>
        </w:rPr>
        <w:t xml:space="preserve"> electron.</w:t>
      </w:r>
    </w:p>
    <w:p w14:paraId="76F2FC39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4</w:t>
      </w:r>
      <w:r>
        <w:rPr>
          <w:b/>
          <w:bCs/>
        </w:rPr>
        <w:t>.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T</w:t>
      </w:r>
      <w:r>
        <w:rPr>
          <w:rFonts w:eastAsia="Arial"/>
          <w:color w:val="000000"/>
        </w:rPr>
        <w:t>heo quy tắc octet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 xml:space="preserve">nguyên tử Mg (Z = 12) </w:t>
      </w:r>
      <w:r>
        <w:rPr>
          <w:rFonts w:eastAsia="Arial"/>
          <w:color w:val="000000"/>
          <w:lang w:val="vi-VN"/>
        </w:rPr>
        <w:t xml:space="preserve">nhường 2 electron hình thành ion Mg có điện tích </w:t>
      </w:r>
      <w:r>
        <w:rPr>
          <w:rFonts w:eastAsia="Arial"/>
          <w:b/>
          <w:bCs/>
          <w:color w:val="000000"/>
          <w:lang w:val="vi-VN"/>
        </w:rPr>
        <w:t>2+</w:t>
      </w:r>
      <w:r>
        <w:rPr>
          <w:rFonts w:eastAsia="Arial"/>
          <w:color w:val="000000"/>
          <w:lang w:val="vi-VN"/>
        </w:rPr>
        <w:t>.</w:t>
      </w:r>
    </w:p>
    <w:p w14:paraId="62C314F6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5</w:t>
      </w:r>
      <w:r>
        <w:rPr>
          <w:b/>
          <w:bCs/>
        </w:rPr>
        <w:t xml:space="preserve">. </w:t>
      </w:r>
      <w:r>
        <w:rPr>
          <w:rFonts w:eastAsia="Arial"/>
          <w:color w:val="000000"/>
        </w:rPr>
        <w:t>Để đạt được quy tắc octet, nguyên tử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color w:val="000000"/>
        </w:rPr>
        <w:t>o</w:t>
      </w:r>
      <w:r>
        <w:rPr>
          <w:rFonts w:eastAsia="Arial"/>
          <w:color w:val="000000"/>
          <w:lang w:val="vi-VN"/>
        </w:rPr>
        <w:t>xy</w:t>
      </w:r>
      <w:r>
        <w:rPr>
          <w:rFonts w:eastAsia="Arial"/>
          <w:color w:val="000000"/>
        </w:rPr>
        <w:t xml:space="preserve">gen (Z= </w:t>
      </w:r>
      <w:r>
        <w:rPr>
          <w:rFonts w:eastAsia="Arial"/>
          <w:color w:val="000000"/>
          <w:lang w:val="vi-VN"/>
        </w:rPr>
        <w:t>8</w:t>
      </w:r>
      <w:r>
        <w:rPr>
          <w:rFonts w:eastAsia="Arial"/>
          <w:color w:val="000000"/>
        </w:rPr>
        <w:t>) phải nhận thêm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b/>
          <w:bCs/>
          <w:color w:val="000000"/>
          <w:lang w:val="vi-VN"/>
        </w:rPr>
        <w:t xml:space="preserve">2 </w:t>
      </w:r>
      <w:r>
        <w:rPr>
          <w:rFonts w:eastAsia="Arial"/>
          <w:color w:val="000000"/>
          <w:lang w:val="vi-VN"/>
        </w:rPr>
        <w:t>electron.</w:t>
      </w:r>
    </w:p>
    <w:p w14:paraId="7107FDC0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color w:val="000000"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6</w:t>
      </w:r>
      <w:r>
        <w:rPr>
          <w:b/>
          <w:bCs/>
        </w:rPr>
        <w:t xml:space="preserve">. </w:t>
      </w:r>
      <w:r>
        <w:rPr>
          <w:rFonts w:eastAsia="Arial"/>
          <w:color w:val="000000"/>
        </w:rPr>
        <w:t xml:space="preserve">Ion aluminium có cấu hình electron của khí hiếm tương ứng </w:t>
      </w:r>
      <w:r>
        <w:rPr>
          <w:rFonts w:eastAsia="Arial"/>
          <w:b/>
          <w:bCs/>
          <w:color w:val="000000"/>
          <w:lang w:val="vi-VN"/>
        </w:rPr>
        <w:t>Ne</w:t>
      </w:r>
      <w:r>
        <w:rPr>
          <w:rFonts w:eastAsia="Arial"/>
          <w:color w:val="000000"/>
          <w:lang w:val="vi-VN"/>
        </w:rPr>
        <w:t>.</w:t>
      </w:r>
    </w:p>
    <w:p w14:paraId="5A9EAD87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>Câu 7.</w:t>
      </w:r>
      <w:r>
        <w:rPr>
          <w:b/>
          <w:bCs/>
          <w:lang w:val="vi-VN"/>
        </w:rPr>
        <w:t xml:space="preserve"> </w:t>
      </w:r>
      <w:r>
        <w:rPr>
          <w:rFonts w:eastAsia="Arial"/>
          <w:color w:val="000000"/>
        </w:rPr>
        <w:t xml:space="preserve">Nguyên tử Y có 15 proton. Khi hình thành liên kết hóa học Y có xu hướng hình thành ion có </w:t>
      </w:r>
      <w:r>
        <w:rPr>
          <w:rFonts w:eastAsia="Arial"/>
          <w:color w:val="000000"/>
          <w:lang w:val="vi-VN"/>
        </w:rPr>
        <w:t xml:space="preserve">điện tích </w:t>
      </w:r>
      <w:r>
        <w:rPr>
          <w:rFonts w:eastAsia="Arial"/>
          <w:b/>
          <w:bCs/>
          <w:color w:val="000000"/>
          <w:lang w:val="vi-VN"/>
        </w:rPr>
        <w:t>3-</w:t>
      </w:r>
      <w:r>
        <w:rPr>
          <w:rFonts w:eastAsia="Arial"/>
          <w:color w:val="000000"/>
          <w:lang w:val="vi-VN"/>
        </w:rPr>
        <w:t>.</w:t>
      </w:r>
    </w:p>
    <w:p w14:paraId="1473FAC6" w14:textId="77777777" w:rsidR="005545E0" w:rsidRDefault="00000000">
      <w:pPr>
        <w:pStyle w:val="NormalWeb"/>
        <w:spacing w:beforeAutospacing="0" w:after="210" w:afterAutospacing="0" w:line="240" w:lineRule="atLeast"/>
        <w:jc w:val="both"/>
        <w:rPr>
          <w:lang w:val="vi-VN"/>
        </w:rPr>
      </w:pPr>
      <w:r>
        <w:rPr>
          <w:b/>
          <w:bCs/>
        </w:rPr>
        <w:t xml:space="preserve">Câu 8. </w:t>
      </w:r>
      <w:r>
        <w:rPr>
          <w:rFonts w:eastAsia="Arial"/>
          <w:color w:val="000000"/>
        </w:rPr>
        <w:t xml:space="preserve">Nguyên tử X có </w:t>
      </w:r>
      <w:r>
        <w:rPr>
          <w:rFonts w:eastAsia="Arial"/>
          <w:color w:val="000000"/>
          <w:lang w:val="vi-VN"/>
        </w:rPr>
        <w:t>16</w:t>
      </w:r>
      <w:r>
        <w:rPr>
          <w:rFonts w:eastAsia="Arial"/>
          <w:color w:val="000000"/>
        </w:rPr>
        <w:t xml:space="preserve"> electron. Ion được tạo thành từ X theo quy tắc octet có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b/>
          <w:bCs/>
          <w:color w:val="000000"/>
          <w:lang w:val="vi-VN"/>
        </w:rPr>
        <w:t>18</w:t>
      </w:r>
      <w:r>
        <w:rPr>
          <w:rFonts w:eastAsia="Arial"/>
          <w:color w:val="000000"/>
        </w:rPr>
        <w:t xml:space="preserve"> electron</w:t>
      </w:r>
      <w:r>
        <w:rPr>
          <w:rFonts w:eastAsia="Arial"/>
          <w:color w:val="000000"/>
          <w:lang w:val="vi-VN"/>
        </w:rPr>
        <w:t>.</w:t>
      </w:r>
    </w:p>
    <w:p w14:paraId="40683288" w14:textId="77777777" w:rsidR="005545E0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ó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phân tử trong phân tử dưới đây ngoại lệ với quy tắc octet: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NO, SF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78675283" w14:textId="77777777" w:rsidR="005545E0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Có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nguyên tử trong các phân tử trên đạt cấu hình electron bền vững của khí hiếm neon: O, Na, F, C.</w:t>
      </w:r>
    </w:p>
    <w:p w14:paraId="5F639DB8" w14:textId="77777777" w:rsidR="005545E0" w:rsidRDefault="005545E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664A31" w14:textId="77777777" w:rsidR="003A42EF" w:rsidRDefault="003A42EF" w:rsidP="003A42EF">
      <w:r>
        <w:t>Tài liệu được chia sẻ bởi Website VnTeach.Com</w:t>
      </w:r>
    </w:p>
    <w:p w14:paraId="0BA674CA" w14:textId="713937FA" w:rsidR="005545E0" w:rsidRDefault="003A42EF" w:rsidP="003A42EF">
      <w:r>
        <w:t>https://www.vnteach.com</w:t>
      </w:r>
    </w:p>
    <w:sectPr w:rsidR="005545E0">
      <w:headerReference w:type="default" r:id="rId7"/>
      <w:footerReference w:type="default" r:id="rId8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EA9D" w14:textId="77777777" w:rsidR="00A55884" w:rsidRDefault="00A55884">
      <w:pPr>
        <w:spacing w:line="240" w:lineRule="auto"/>
      </w:pPr>
      <w:r>
        <w:separator/>
      </w:r>
    </w:p>
  </w:endnote>
  <w:endnote w:type="continuationSeparator" w:id="0">
    <w:p w14:paraId="1A681F3F" w14:textId="77777777" w:rsidR="00A55884" w:rsidRDefault="00A55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BD48" w14:textId="77777777" w:rsidR="005545E0" w:rsidRDefault="005545E0">
    <w:pPr>
      <w:pStyle w:val="Footer"/>
      <w:tabs>
        <w:tab w:val="clear" w:pos="4153"/>
        <w:tab w:val="clear" w:pos="8306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F86F" w14:textId="77777777" w:rsidR="00A55884" w:rsidRDefault="00A55884">
      <w:pPr>
        <w:spacing w:after="0"/>
      </w:pPr>
      <w:r>
        <w:separator/>
      </w:r>
    </w:p>
  </w:footnote>
  <w:footnote w:type="continuationSeparator" w:id="0">
    <w:p w14:paraId="4598CC11" w14:textId="77777777" w:rsidR="00A55884" w:rsidRDefault="00A558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8750" w14:textId="77777777" w:rsidR="005545E0" w:rsidRDefault="00000000">
    <w:pPr>
      <w:pStyle w:val="Header"/>
      <w:tabs>
        <w:tab w:val="clear" w:pos="4153"/>
        <w:tab w:val="clear" w:pos="8306"/>
        <w:tab w:val="center" w:pos="4680"/>
        <w:tab w:val="right" w:pos="9360"/>
      </w:tabs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</w:t>
    </w:r>
    <w:r>
      <w:rPr>
        <w:rFonts w:ascii="Times New Roman" w:hAnsi="Times New Roman" w:cs="Times New Roman"/>
        <w:b/>
        <w:color w:val="FF0000"/>
        <w:sz w:val="24"/>
        <w:szCs w:val="24"/>
        <w:lang w:val="vi-VN"/>
      </w:rPr>
      <w:t>0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 - </w:t>
    </w:r>
    <w:r>
      <w:rPr>
        <w:rFonts w:ascii="Times New Roman" w:hAnsi="Times New Roman" w:cs="Times New Roman"/>
        <w:b/>
        <w:color w:val="FF0000"/>
        <w:sz w:val="24"/>
        <w:szCs w:val="24"/>
        <w:lang w:val="vi-VN"/>
      </w:rPr>
      <w:t>CTST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380010528">
    <w:abstractNumId w:val="9"/>
  </w:num>
  <w:num w:numId="2" w16cid:durableId="1061321142">
    <w:abstractNumId w:val="7"/>
  </w:num>
  <w:num w:numId="3" w16cid:durableId="264853493">
    <w:abstractNumId w:val="6"/>
  </w:num>
  <w:num w:numId="4" w16cid:durableId="1771003614">
    <w:abstractNumId w:val="5"/>
  </w:num>
  <w:num w:numId="5" w16cid:durableId="457533285">
    <w:abstractNumId w:val="4"/>
  </w:num>
  <w:num w:numId="6" w16cid:durableId="1533223499">
    <w:abstractNumId w:val="8"/>
  </w:num>
  <w:num w:numId="7" w16cid:durableId="953367916">
    <w:abstractNumId w:val="3"/>
  </w:num>
  <w:num w:numId="8" w16cid:durableId="493571989">
    <w:abstractNumId w:val="2"/>
  </w:num>
  <w:num w:numId="9" w16cid:durableId="1823496389">
    <w:abstractNumId w:val="1"/>
  </w:num>
  <w:num w:numId="10" w16cid:durableId="132901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11379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A42EF"/>
    <w:rsid w:val="00414627"/>
    <w:rsid w:val="00425D63"/>
    <w:rsid w:val="004643D8"/>
    <w:rsid w:val="00497C24"/>
    <w:rsid w:val="004C7BA5"/>
    <w:rsid w:val="004E7628"/>
    <w:rsid w:val="004F48F2"/>
    <w:rsid w:val="005149B1"/>
    <w:rsid w:val="005545E0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55884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38FF"/>
    <w:rsid w:val="0AA47247"/>
    <w:rsid w:val="109554ED"/>
    <w:rsid w:val="1D725ADC"/>
    <w:rsid w:val="20D96B87"/>
    <w:rsid w:val="233B5C22"/>
    <w:rsid w:val="3E11379D"/>
    <w:rsid w:val="47CD5A7D"/>
    <w:rsid w:val="6F9A0528"/>
    <w:rsid w:val="7F94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1E46F"/>
  <w15:docId w15:val="{227369F1-FD15-43A7-B21C-4BD09B62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7" w:qFormat="1"/>
    <w:lsdException w:name="index 8" w:qFormat="1"/>
    <w:lsdException w:name="index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1"/>
    <w:lsdException w:name="Table List 5" w:semiHidden="1" w:unhideWhenUsed="1" w:qFormat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>
      <w:spacing w:beforeAutospacing="1" w:after="0" w:afterAutospacing="1"/>
    </w:pPr>
    <w:rPr>
      <w:rFonts w:ascii="Times New Roman" w:eastAsia="SimSun" w:hAnsi="Times New Roman" w:cs="Times New Roman"/>
      <w:kern w:val="0"/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dcterms:created xsi:type="dcterms:W3CDTF">2024-01-02T02:38:00Z</dcterms:created>
  <dcterms:modified xsi:type="dcterms:W3CDTF">2024-08-16T04:29:00Z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B7492B0A379B4C039C5A3884D1675BD2_13</vt:lpwstr>
  </property>
</Properties>
</file>